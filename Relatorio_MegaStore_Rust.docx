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603EA">
      <w:pPr>
        <w:pStyle w:val="17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Aluno: Kelvyn Mendes Santana</w:t>
      </w:r>
    </w:p>
    <w:p w14:paraId="0FF0682D">
      <w:pPr>
        <w:pStyle w:val="17"/>
      </w:pPr>
    </w:p>
    <w:p w14:paraId="0E119858">
      <w:pPr>
        <w:pStyle w:val="17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Relatório Técnico</w:t>
      </w:r>
    </w:p>
    <w:p w14:paraId="6C92C3F3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Introdução</w:t>
      </w:r>
    </w:p>
    <w:p w14:paraId="2EC21968"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Neste relatório buscou-se contemplar o desenvolvimento de um sistema de busca para que seja parte do catálogo de produtos da MegaStore, a base de linguagem utilizada para criação foi a proposta da linguagem Rust, uma linguagem robusta e moderna. O Sistema é uma solucão de problemas de lentidão e falta de precisão de encontrar os produtos, para garantir eficiencia e experiencia maior para o cliente.</w:t>
      </w:r>
    </w:p>
    <w:p w14:paraId="3832299B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Solução Proposta</w:t>
      </w:r>
    </w:p>
    <w:p w14:paraId="0B03E9B6"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A solução se baseou em hash e grafos sendo como principais estruturas baseadoras de dados como proposta do trabalho. Com a Tabela hash foi para indexar os produtos em palavras-chaves para proporcionar buscas mais rápidas. Já os grafos serão utilizados para recomendar os produtos que são relacionados ao pesquisado, com base em definições previas entre os produtos</w:t>
      </w:r>
    </w:p>
    <w:p w14:paraId="356021E1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Estrutura do Projeto</w:t>
      </w:r>
    </w:p>
    <w:p w14:paraId="1A3E27A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 estrutura do projeto está organizada da seguinte forma:</w:t>
      </w:r>
    </w:p>
    <w:p w14:paraId="5D00CB2D">
      <w:pPr>
        <w:pStyle w:val="58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megastore_search/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├── Cargo.toml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├── src/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│   ├── main.rs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│   ├── search.rs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│   └── graph.rs</w:t>
      </w:r>
      <w:r>
        <w:rPr>
          <w:rFonts w:hint="default" w:ascii="Arial" w:hAnsi="Arial" w:cs="Arial"/>
        </w:rPr>
        <w:br w:type="textWrapping"/>
      </w:r>
    </w:p>
    <w:p w14:paraId="4245520E">
      <w:pPr>
        <w:rPr>
          <w:rFonts w:hint="default" w:ascii="Arial" w:hAnsi="Arial" w:cs="Arial"/>
        </w:rPr>
      </w:pPr>
    </w:p>
    <w:p w14:paraId="7205D7C4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Explicação do Código</w:t>
      </w:r>
    </w:p>
    <w:p w14:paraId="24D2A2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- O arquivo `main.rs` é o ponto de entrada do programa. Ele executa a busca e imprime os resultados e recomendações.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- O arquivo `search.rs` contém a lógica da tabela hash que mapeia palavras-chave para produtos.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- O arquivo `graph.rs` implementa um grafo simples que relaciona produtos para recomendações.</w:t>
      </w:r>
      <w:r>
        <w:rPr>
          <w:rFonts w:hint="default" w:ascii="Arial" w:hAnsi="Arial" w:cs="Arial"/>
        </w:rPr>
        <w:br w:type="textWrapping"/>
      </w:r>
    </w:p>
    <w:p w14:paraId="100B958F"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- o código do arquivo main.rs é a entrada do programa, executa a busca e imprime os resultados e recomendações</w:t>
      </w:r>
    </w:p>
    <w:p w14:paraId="0A4D86BA"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- o ócido do arquivo search.rs contém a lógica da tabela criada hash para mapear as palavras-chave para proudtos</w:t>
      </w:r>
    </w:p>
    <w:p w14:paraId="264E6CB0"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-o arquivo graph.rs implementa o grafo simples relacionando os produtos para recomendações</w:t>
      </w:r>
    </w:p>
    <w:p w14:paraId="49330B03">
      <w:pPr>
        <w:pStyle w:val="2"/>
        <w:numPr>
          <w:ilvl w:val="0"/>
          <w:numId w:val="7"/>
        </w:num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Estrutura visual em grafo</w:t>
      </w:r>
    </w:p>
    <w:p w14:paraId="485BDDD6">
      <w:pPr>
        <w:numPr>
          <w:numId w:val="0"/>
        </w:numPr>
        <w:rPr>
          <w:rFonts w:hint="default" w:ascii="Arial" w:hAnsi="Arial" w:cs="Arial"/>
          <w:lang w:val="pt-BR"/>
        </w:rPr>
      </w:pPr>
    </w:p>
    <w:p w14:paraId="0A14E7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Smart TV Samsung 50"</w:t>
      </w:r>
      <w:bookmarkStart w:id="0" w:name="_GoBack"/>
      <w:bookmarkEnd w:id="0"/>
    </w:p>
    <w:p w14:paraId="4F49384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</w:t>
      </w:r>
      <w:r>
        <w:rPr>
          <w:rFonts w:hint="default" w:ascii="Arial" w:hAnsi="Arial" w:cs="Arial"/>
          <w:lang w:val="pt-BR"/>
        </w:rPr>
        <w:t xml:space="preserve">      </w:t>
      </w:r>
      <w:r>
        <w:rPr>
          <w:rFonts w:hint="default" w:ascii="Arial" w:hAnsi="Arial" w:cs="Arial"/>
        </w:rPr>
        <w:t xml:space="preserve"> /          </w:t>
      </w:r>
      <w:r>
        <w:rPr>
          <w:rFonts w:hint="default" w:ascii="Arial" w:hAnsi="Arial" w:cs="Arial"/>
          <w:lang w:val="pt-BR"/>
        </w:rPr>
        <w:t xml:space="preserve">                 </w:t>
      </w:r>
      <w:r>
        <w:rPr>
          <w:rFonts w:hint="default" w:ascii="Arial" w:hAnsi="Arial" w:cs="Arial"/>
        </w:rPr>
        <w:t>\</w:t>
      </w:r>
    </w:p>
    <w:p w14:paraId="6FE8806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Suporte de Parede     Soundbar JBL</w:t>
      </w:r>
    </w:p>
    <w:p w14:paraId="2AB5F53D">
      <w:pPr>
        <w:pStyle w:val="2"/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Considerações Finais</w:t>
      </w:r>
    </w:p>
    <w:p w14:paraId="2C02794D">
      <w:pPr>
        <w:numPr>
          <w:numId w:val="0"/>
        </w:numPr>
        <w:ind w:leftChars="0"/>
        <w:rPr>
          <w:rFonts w:hint="default" w:ascii="Arial" w:hAnsi="Arial" w:cs="Arial"/>
        </w:rPr>
      </w:pPr>
    </w:p>
    <w:p w14:paraId="1AF562F2">
      <w:pPr>
        <w:rPr>
          <w:rFonts w:hint="default"/>
          <w:lang w:val="pt-BR"/>
        </w:rPr>
      </w:pPr>
      <w:r>
        <w:rPr>
          <w:rFonts w:hint="default" w:ascii="Arial" w:hAnsi="Arial" w:cs="Arial"/>
          <w:lang w:val="pt-BR"/>
        </w:rPr>
        <w:t>O sistema foi desenvolvido faz a função de mostrar o Rust sendo usado para implementar estruturas de dados eficientes e que pode ser usado em varios projetos. Utilizou-se tabelas hash e grafos de forma simples, foi possível criar uma solução funcional e com boa base para ampliação do projeto.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4FF78"/>
    <w:multiLevelType w:val="singleLevel"/>
    <w:tmpl w:val="BBE4FF7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F12034"/>
    <w:rsid w:val="2B3D2E5B"/>
    <w:rsid w:val="32C133EB"/>
    <w:rsid w:val="36662280"/>
    <w:rsid w:val="39AC0CD4"/>
    <w:rsid w:val="4DC4415E"/>
    <w:rsid w:val="53A037EB"/>
    <w:rsid w:val="58920E5F"/>
    <w:rsid w:val="7A831561"/>
    <w:rsid w:val="7F10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qFormat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uiPriority w:val="99"/>
  </w:style>
  <w:style w:type="character" w:customStyle="1" w:styleId="38">
    <w:name w:val="Footer Char"/>
    <w:basedOn w:val="11"/>
    <w:link w:val="27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uiPriority w:val="99"/>
  </w:style>
  <w:style w:type="character" w:customStyle="1" w:styleId="48">
    <w:name w:val="Body Text 3 Char"/>
    <w:basedOn w:val="11"/>
    <w:link w:val="22"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Kelvyn Santana</cp:lastModifiedBy>
  <dcterms:modified xsi:type="dcterms:W3CDTF">2025-05-06T15:29:33Z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468388832C2C48758989A100D91EE694_12</vt:lpwstr>
  </property>
</Properties>
</file>